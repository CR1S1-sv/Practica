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59" w:rsidRPr="00990C79" w:rsidRDefault="00E603F7">
      <w:pPr>
        <w:jc w:val="center"/>
        <w:rPr>
          <w:sz w:val="40"/>
          <w:szCs w:val="40"/>
        </w:rPr>
      </w:pPr>
      <w:r w:rsidRPr="00990C79">
        <w:rPr>
          <w:sz w:val="40"/>
          <w:szCs w:val="40"/>
        </w:rPr>
        <w:t>RAPORTUL</w:t>
      </w:r>
    </w:p>
    <w:p w:rsidR="00796759" w:rsidRPr="00990C79" w:rsidRDefault="00E603F7">
      <w:pPr>
        <w:jc w:val="center"/>
        <w:rPr>
          <w:sz w:val="40"/>
          <w:szCs w:val="40"/>
        </w:rPr>
      </w:pPr>
      <w:r w:rsidRPr="00990C79">
        <w:rPr>
          <w:sz w:val="40"/>
          <w:szCs w:val="40"/>
        </w:rPr>
        <w:t>STAGIULUI DE PRACTICĂ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br/>
      </w:r>
      <w:r w:rsidRPr="00990C79">
        <w:rPr>
          <w:sz w:val="40"/>
          <w:szCs w:val="40"/>
        </w:rPr>
        <w:br/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TEMA: Crearea unei pagini web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Elevul: Melnic Cristian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Grupa: RC-241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Specialitatea: Retele de calculatoare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Baza de practică: Colegiul Universității Tehnice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br/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Conducătorul stagiului de practică de la colegiu: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 xml:space="preserve">Colegiul </w:t>
      </w:r>
      <w:r w:rsidRPr="00990C79">
        <w:rPr>
          <w:sz w:val="40"/>
          <w:szCs w:val="40"/>
        </w:rPr>
        <w:t>Universității Tehnice a Moldovei</w:t>
      </w:r>
    </w:p>
    <w:p w:rsidR="00796759" w:rsidRPr="00990C79" w:rsidRDefault="00E603F7">
      <w:pPr>
        <w:rPr>
          <w:sz w:val="40"/>
          <w:szCs w:val="40"/>
        </w:rPr>
      </w:pPr>
      <w:r w:rsidRPr="00990C79">
        <w:rPr>
          <w:sz w:val="40"/>
          <w:szCs w:val="40"/>
        </w:rPr>
        <w:t>Magdalena Moraru</w:t>
      </w:r>
    </w:p>
    <w:p w:rsidR="00796759" w:rsidRDefault="00E603F7">
      <w:r>
        <w:br w:type="page"/>
      </w:r>
    </w:p>
    <w:p w:rsidR="00796759" w:rsidRPr="001037FD" w:rsidRDefault="00E603F7">
      <w:pPr>
        <w:rPr>
          <w:sz w:val="32"/>
          <w:szCs w:val="32"/>
        </w:rPr>
      </w:pPr>
      <w:r w:rsidRPr="001037FD">
        <w:rPr>
          <w:sz w:val="32"/>
          <w:szCs w:val="32"/>
        </w:rPr>
        <w:lastRenderedPageBreak/>
        <w:t>Descrierea proiectului:</w:t>
      </w:r>
    </w:p>
    <w:p w:rsidR="00796759" w:rsidRPr="001037FD" w:rsidRDefault="00E603F7">
      <w:pPr>
        <w:rPr>
          <w:sz w:val="32"/>
          <w:szCs w:val="32"/>
        </w:rPr>
      </w:pPr>
      <w:r w:rsidRPr="001037FD">
        <w:rPr>
          <w:sz w:val="32"/>
          <w:szCs w:val="32"/>
        </w:rPr>
        <w:t>În cadrul stagiului de practică, am creat un site web simplu împărțit în trei componente principale: bara de navigare (navbar), conținutul central și footer-ul.</w:t>
      </w:r>
      <w:r w:rsidRPr="001037FD">
        <w:rPr>
          <w:sz w:val="32"/>
          <w:szCs w:val="32"/>
        </w:rPr>
        <w:br/>
        <w:t>Acest site a fost r</w:t>
      </w:r>
      <w:r w:rsidRPr="001037FD">
        <w:rPr>
          <w:sz w:val="32"/>
          <w:szCs w:val="32"/>
        </w:rPr>
        <w:t>ealizat utilizând limbajul HTML și stilizat cu CSS. Structura a fost gândită astfel încât să fie clară și accesibilă, cu accent pe organizare vizuală și funcționalitate de bază.</w:t>
      </w:r>
      <w:r w:rsidRPr="001037FD">
        <w:rPr>
          <w:sz w:val="32"/>
          <w:szCs w:val="32"/>
        </w:rPr>
        <w:br/>
      </w:r>
      <w:r w:rsidRPr="001037FD">
        <w:rPr>
          <w:sz w:val="32"/>
          <w:szCs w:val="32"/>
        </w:rPr>
        <w:br/>
        <w:t>Navbar-ul este fixat în partea de sus a paginii, colorat în roșu, și afișează</w:t>
      </w:r>
      <w:r w:rsidRPr="001037FD">
        <w:rPr>
          <w:sz w:val="32"/>
          <w:szCs w:val="32"/>
        </w:rPr>
        <w:t xml:space="preserve"> titlul proiectului. În colțurile paginii apar patru instanțe ale numelui „Melnic Cristian”, poziționate strategic.</w:t>
      </w:r>
      <w:r w:rsidRPr="001037FD">
        <w:rPr>
          <w:sz w:val="32"/>
          <w:szCs w:val="32"/>
        </w:rPr>
        <w:br/>
      </w:r>
      <w:r w:rsidRPr="001037FD">
        <w:rPr>
          <w:sz w:val="32"/>
          <w:szCs w:val="32"/>
        </w:rPr>
        <w:br/>
        <w:t>În conținutul central, utilizatorul poate interacționa cu mai multe elemente HTML:</w:t>
      </w:r>
      <w:r w:rsidRPr="001037FD">
        <w:rPr>
          <w:sz w:val="32"/>
          <w:szCs w:val="32"/>
        </w:rPr>
        <w:br/>
        <w:t>- Un câmp de tip parolă</w:t>
      </w:r>
      <w:r w:rsidRPr="001037FD">
        <w:rPr>
          <w:sz w:val="32"/>
          <w:szCs w:val="32"/>
        </w:rPr>
        <w:br/>
        <w:t>- Un meniu dropdown pentru a sel</w:t>
      </w:r>
      <w:r w:rsidRPr="001037FD">
        <w:rPr>
          <w:sz w:val="32"/>
          <w:szCs w:val="32"/>
        </w:rPr>
        <w:t>ecta importanța</w:t>
      </w:r>
      <w:r w:rsidRPr="001037FD">
        <w:rPr>
          <w:sz w:val="32"/>
          <w:szCs w:val="32"/>
        </w:rPr>
        <w:br/>
        <w:t>- Un calendar (selector de dată)</w:t>
      </w:r>
      <w:r w:rsidRPr="001037FD">
        <w:rPr>
          <w:sz w:val="32"/>
          <w:szCs w:val="32"/>
        </w:rPr>
        <w:br/>
        <w:t xml:space="preserve">- O galerie </w:t>
      </w:r>
      <w:r w:rsidR="001037FD" w:rsidRPr="001037FD">
        <w:rPr>
          <w:sz w:val="32"/>
          <w:szCs w:val="32"/>
        </w:rPr>
        <w:t xml:space="preserve">de imagini (3 </w:t>
      </w:r>
      <w:proofErr w:type="spellStart"/>
      <w:r w:rsidR="001037FD" w:rsidRPr="001037FD">
        <w:rPr>
          <w:sz w:val="32"/>
          <w:szCs w:val="32"/>
        </w:rPr>
        <w:t>imagini</w:t>
      </w:r>
      <w:proofErr w:type="spellEnd"/>
      <w:r w:rsidR="001037FD" w:rsidRPr="001037FD">
        <w:rPr>
          <w:sz w:val="32"/>
          <w:szCs w:val="32"/>
        </w:rPr>
        <w:t xml:space="preserve"> de </w:t>
      </w:r>
      <w:proofErr w:type="spellStart"/>
      <w:r w:rsidR="001037FD" w:rsidRPr="001037FD">
        <w:rPr>
          <w:sz w:val="32"/>
          <w:szCs w:val="32"/>
        </w:rPr>
        <w:t>companii</w:t>
      </w:r>
      <w:proofErr w:type="spellEnd"/>
      <w:r w:rsidR="001037FD" w:rsidRPr="001037FD">
        <w:rPr>
          <w:sz w:val="32"/>
          <w:szCs w:val="32"/>
        </w:rPr>
        <w:t xml:space="preserve"> de </w:t>
      </w:r>
      <w:proofErr w:type="spellStart"/>
      <w:r w:rsidR="001037FD" w:rsidRPr="001037FD">
        <w:rPr>
          <w:sz w:val="32"/>
          <w:szCs w:val="32"/>
        </w:rPr>
        <w:t>jocuri</w:t>
      </w:r>
      <w:proofErr w:type="spellEnd"/>
      <w:r w:rsidRPr="001037FD">
        <w:rPr>
          <w:sz w:val="32"/>
          <w:szCs w:val="32"/>
        </w:rPr>
        <w:t>)</w:t>
      </w:r>
      <w:r w:rsidRPr="001037FD">
        <w:rPr>
          <w:sz w:val="32"/>
          <w:szCs w:val="32"/>
        </w:rPr>
        <w:br/>
        <w:t xml:space="preserve">- Un </w:t>
      </w:r>
      <w:proofErr w:type="spellStart"/>
      <w:r w:rsidRPr="001037FD">
        <w:rPr>
          <w:sz w:val="32"/>
          <w:szCs w:val="32"/>
        </w:rPr>
        <w:t>buton</w:t>
      </w:r>
      <w:proofErr w:type="spellEnd"/>
      <w:r w:rsidRPr="001037FD">
        <w:rPr>
          <w:sz w:val="32"/>
          <w:szCs w:val="32"/>
        </w:rPr>
        <w:t xml:space="preserve"> rotund care devine verde când este activat</w:t>
      </w:r>
      <w:r w:rsidRPr="001037FD">
        <w:rPr>
          <w:sz w:val="32"/>
          <w:szCs w:val="32"/>
        </w:rPr>
        <w:br/>
        <w:t>- O secțiune cu checkbox pentru alegerea răspunsului corect</w:t>
      </w:r>
      <w:r w:rsidRPr="001037FD">
        <w:rPr>
          <w:sz w:val="32"/>
          <w:szCs w:val="32"/>
        </w:rPr>
        <w:br/>
      </w:r>
      <w:r w:rsidRPr="001037FD">
        <w:rPr>
          <w:sz w:val="32"/>
          <w:szCs w:val="32"/>
        </w:rPr>
        <w:br/>
        <w:t>Footer-ul este simplu, cu un fundal gri deschi</w:t>
      </w:r>
      <w:r w:rsidRPr="001037FD">
        <w:rPr>
          <w:sz w:val="32"/>
          <w:szCs w:val="32"/>
        </w:rPr>
        <w:t>s, centrat pe pagină. Cod</w:t>
      </w:r>
      <w:bookmarkStart w:id="0" w:name="_GoBack"/>
      <w:bookmarkEnd w:id="0"/>
      <w:r w:rsidRPr="001037FD">
        <w:rPr>
          <w:sz w:val="32"/>
          <w:szCs w:val="32"/>
        </w:rPr>
        <w:t xml:space="preserve">ul a fost împărțit logic, fiind ușor de </w:t>
      </w:r>
      <w:proofErr w:type="spellStart"/>
      <w:r w:rsidRPr="001037FD">
        <w:rPr>
          <w:sz w:val="32"/>
          <w:szCs w:val="32"/>
        </w:rPr>
        <w:t>extins</w:t>
      </w:r>
      <w:proofErr w:type="spellEnd"/>
      <w:r w:rsidRPr="001037FD">
        <w:rPr>
          <w:sz w:val="32"/>
          <w:szCs w:val="32"/>
        </w:rPr>
        <w:t xml:space="preserve"> </w:t>
      </w:r>
      <w:proofErr w:type="spellStart"/>
      <w:r w:rsidRPr="001037FD">
        <w:rPr>
          <w:sz w:val="32"/>
          <w:szCs w:val="32"/>
        </w:rPr>
        <w:t>în</w:t>
      </w:r>
      <w:proofErr w:type="spellEnd"/>
      <w:r w:rsidRPr="001037FD">
        <w:rPr>
          <w:sz w:val="32"/>
          <w:szCs w:val="32"/>
        </w:rPr>
        <w:t xml:space="preserve"> </w:t>
      </w:r>
      <w:proofErr w:type="spellStart"/>
      <w:r w:rsidRPr="001037FD">
        <w:rPr>
          <w:sz w:val="32"/>
          <w:szCs w:val="32"/>
        </w:rPr>
        <w:t>viitor</w:t>
      </w:r>
      <w:proofErr w:type="spellEnd"/>
      <w:r w:rsidRPr="001037FD">
        <w:rPr>
          <w:sz w:val="32"/>
          <w:szCs w:val="32"/>
        </w:rPr>
        <w:t>.</w:t>
      </w:r>
    </w:p>
    <w:sectPr w:rsidR="00796759" w:rsidRPr="00103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37FD"/>
    <w:rsid w:val="0015074B"/>
    <w:rsid w:val="0029639D"/>
    <w:rsid w:val="00326F90"/>
    <w:rsid w:val="00796759"/>
    <w:rsid w:val="00990C79"/>
    <w:rsid w:val="00AA1D8D"/>
    <w:rsid w:val="00B47730"/>
    <w:rsid w:val="00CB0664"/>
    <w:rsid w:val="00E603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34958"/>
  <w14:defaultImageDpi w14:val="300"/>
  <w15:docId w15:val="{EDD4DF15-1A3E-4EC0-8B91-FEA132FC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DC44CC-DC7B-4129-9692-C02E98D0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2025-05-07T08:22:00Z</dcterms:created>
  <dcterms:modified xsi:type="dcterms:W3CDTF">2025-05-07T08:22:00Z</dcterms:modified>
  <cp:category/>
</cp:coreProperties>
</file>